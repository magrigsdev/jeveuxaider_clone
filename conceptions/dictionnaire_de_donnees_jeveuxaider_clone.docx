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FA8" w:rsidRDefault="00FC17C8">
      <w:pPr>
        <w:pStyle w:val="Titre"/>
      </w:pPr>
      <w:r>
        <w:t>Dictionnaire de Données</w:t>
      </w:r>
    </w:p>
    <w:p w:rsidR="00FE5FA8" w:rsidRDefault="00FC17C8">
      <w:pPr>
        <w:pStyle w:val="Titre1"/>
      </w:pPr>
      <w:r>
        <w:t>Bénévole</w:t>
      </w:r>
    </w:p>
    <w:tbl>
      <w:tblPr>
        <w:tblStyle w:val="Grilledutableau"/>
        <w:tblW w:w="0" w:type="auto"/>
        <w:tblLook w:val="04A0"/>
      </w:tblPr>
      <w:tblGrid>
        <w:gridCol w:w="2880"/>
        <w:gridCol w:w="2880"/>
        <w:gridCol w:w="2880"/>
      </w:tblGrid>
      <w:tr w:rsidR="00FE5FA8">
        <w:tc>
          <w:tcPr>
            <w:tcW w:w="2880" w:type="dxa"/>
          </w:tcPr>
          <w:p w:rsidR="00FE5FA8" w:rsidRDefault="00FC17C8">
            <w:r>
              <w:t>Nom du champ</w:t>
            </w:r>
          </w:p>
        </w:tc>
        <w:tc>
          <w:tcPr>
            <w:tcW w:w="2880" w:type="dxa"/>
          </w:tcPr>
          <w:p w:rsidR="00FE5FA8" w:rsidRDefault="00FC17C8">
            <w:r>
              <w:t>Description</w:t>
            </w:r>
          </w:p>
        </w:tc>
        <w:tc>
          <w:tcPr>
            <w:tcW w:w="2880" w:type="dxa"/>
          </w:tcPr>
          <w:p w:rsidR="00FE5FA8" w:rsidRDefault="00FC17C8">
            <w:r>
              <w:t>Exemple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r>
              <w:t>id</w:t>
            </w:r>
          </w:p>
        </w:tc>
        <w:tc>
          <w:tcPr>
            <w:tcW w:w="2880" w:type="dxa"/>
          </w:tcPr>
          <w:p w:rsidR="00FE5FA8" w:rsidRDefault="00FC17C8">
            <w:r>
              <w:t>Identifiant unique du bénévole</w:t>
            </w:r>
          </w:p>
        </w:tc>
        <w:tc>
          <w:tcPr>
            <w:tcW w:w="2880" w:type="dxa"/>
          </w:tcPr>
          <w:p w:rsidR="00FE5FA8" w:rsidRDefault="00FC17C8">
            <w:r>
              <w:t>123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proofErr w:type="spellStart"/>
            <w:r>
              <w:t>prenom</w:t>
            </w:r>
            <w:proofErr w:type="spellEnd"/>
          </w:p>
        </w:tc>
        <w:tc>
          <w:tcPr>
            <w:tcW w:w="2880" w:type="dxa"/>
          </w:tcPr>
          <w:p w:rsidR="00FE5FA8" w:rsidRDefault="00FC17C8">
            <w:r>
              <w:t>Prénom du bénévole</w:t>
            </w:r>
          </w:p>
        </w:tc>
        <w:tc>
          <w:tcPr>
            <w:tcW w:w="2880" w:type="dxa"/>
          </w:tcPr>
          <w:p w:rsidR="00FE5FA8" w:rsidRDefault="00FC17C8">
            <w:r>
              <w:t>Jean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r>
              <w:t>nom</w:t>
            </w:r>
          </w:p>
        </w:tc>
        <w:tc>
          <w:tcPr>
            <w:tcW w:w="2880" w:type="dxa"/>
          </w:tcPr>
          <w:p w:rsidR="00FE5FA8" w:rsidRPr="00D628AA" w:rsidRDefault="00FC17C8">
            <w:r w:rsidRPr="00D628AA">
              <w:t>Nom de famille du bénévole</w:t>
            </w:r>
          </w:p>
        </w:tc>
        <w:tc>
          <w:tcPr>
            <w:tcW w:w="2880" w:type="dxa"/>
          </w:tcPr>
          <w:p w:rsidR="00FE5FA8" w:rsidRDefault="00FC17C8">
            <w:r>
              <w:t>Dupont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proofErr w:type="spellStart"/>
            <w:r>
              <w:t>code_postal</w:t>
            </w:r>
            <w:proofErr w:type="spellEnd"/>
          </w:p>
        </w:tc>
        <w:tc>
          <w:tcPr>
            <w:tcW w:w="2880" w:type="dxa"/>
          </w:tcPr>
          <w:p w:rsidR="00FE5FA8" w:rsidRDefault="00FC17C8">
            <w:r>
              <w:t>Code postal de résidence</w:t>
            </w:r>
          </w:p>
        </w:tc>
        <w:tc>
          <w:tcPr>
            <w:tcW w:w="2880" w:type="dxa"/>
          </w:tcPr>
          <w:p w:rsidR="00FE5FA8" w:rsidRDefault="00FC17C8">
            <w:r>
              <w:t>75001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r>
              <w:t>tel</w:t>
            </w:r>
          </w:p>
        </w:tc>
        <w:tc>
          <w:tcPr>
            <w:tcW w:w="2880" w:type="dxa"/>
          </w:tcPr>
          <w:p w:rsidR="00FE5FA8" w:rsidRDefault="00FC17C8">
            <w:r>
              <w:t>Numéro de téléphone mobile</w:t>
            </w:r>
          </w:p>
        </w:tc>
        <w:tc>
          <w:tcPr>
            <w:tcW w:w="2880" w:type="dxa"/>
          </w:tcPr>
          <w:p w:rsidR="00FE5FA8" w:rsidRDefault="00FC17C8">
            <w:r>
              <w:t>0612345678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proofErr w:type="spellStart"/>
            <w:r>
              <w:t>tel_fixe</w:t>
            </w:r>
            <w:proofErr w:type="spellEnd"/>
          </w:p>
        </w:tc>
        <w:tc>
          <w:tcPr>
            <w:tcW w:w="2880" w:type="dxa"/>
          </w:tcPr>
          <w:p w:rsidR="00FE5FA8" w:rsidRDefault="00FC17C8">
            <w:r>
              <w:t>Numéro de téléphone fixe</w:t>
            </w:r>
          </w:p>
        </w:tc>
        <w:tc>
          <w:tcPr>
            <w:tcW w:w="2880" w:type="dxa"/>
          </w:tcPr>
          <w:p w:rsidR="00FE5FA8" w:rsidRDefault="00FC17C8">
            <w:r>
              <w:t>0145678910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proofErr w:type="spellStart"/>
            <w:r>
              <w:t>date_de_naissance</w:t>
            </w:r>
            <w:proofErr w:type="spellEnd"/>
          </w:p>
        </w:tc>
        <w:tc>
          <w:tcPr>
            <w:tcW w:w="2880" w:type="dxa"/>
          </w:tcPr>
          <w:p w:rsidR="00FE5FA8" w:rsidRPr="00D628AA" w:rsidRDefault="00FC17C8">
            <w:r w:rsidRPr="00D628AA">
              <w:t>Date de naissance du bénévole (format JJ/MM/AAAA)</w:t>
            </w:r>
          </w:p>
        </w:tc>
        <w:tc>
          <w:tcPr>
            <w:tcW w:w="2880" w:type="dxa"/>
          </w:tcPr>
          <w:p w:rsidR="00FE5FA8" w:rsidRDefault="00FC17C8">
            <w:r>
              <w:t>01/01/1990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r>
              <w:t>profession</w:t>
            </w:r>
          </w:p>
        </w:tc>
        <w:tc>
          <w:tcPr>
            <w:tcW w:w="2880" w:type="dxa"/>
          </w:tcPr>
          <w:p w:rsidR="00FE5FA8" w:rsidRDefault="00FC17C8">
            <w:r>
              <w:t>Profession actuelle du bénévole</w:t>
            </w:r>
          </w:p>
        </w:tc>
        <w:tc>
          <w:tcPr>
            <w:tcW w:w="2880" w:type="dxa"/>
          </w:tcPr>
          <w:p w:rsidR="00FE5FA8" w:rsidRDefault="00FC17C8">
            <w:r>
              <w:t>Enseignant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r>
              <w:t>motivation</w:t>
            </w:r>
          </w:p>
        </w:tc>
        <w:tc>
          <w:tcPr>
            <w:tcW w:w="2880" w:type="dxa"/>
          </w:tcPr>
          <w:p w:rsidR="00FE5FA8" w:rsidRDefault="00FC17C8">
            <w:r>
              <w:t>Motivation pour devenir bénévole</w:t>
            </w:r>
          </w:p>
        </w:tc>
        <w:tc>
          <w:tcPr>
            <w:tcW w:w="2880" w:type="dxa"/>
          </w:tcPr>
          <w:p w:rsidR="00FE5FA8" w:rsidRDefault="00FC17C8">
            <w:r>
              <w:t>Aider la communauté</w:t>
            </w:r>
          </w:p>
        </w:tc>
      </w:tr>
    </w:tbl>
    <w:p w:rsidR="00FE5FA8" w:rsidRDefault="00FC17C8">
      <w:pPr>
        <w:pStyle w:val="Titre1"/>
      </w:pPr>
      <w:r>
        <w:t>Association</w:t>
      </w:r>
    </w:p>
    <w:tbl>
      <w:tblPr>
        <w:tblStyle w:val="Grilledutableau"/>
        <w:tblW w:w="0" w:type="auto"/>
        <w:tblLook w:val="04A0"/>
      </w:tblPr>
      <w:tblGrid>
        <w:gridCol w:w="2880"/>
        <w:gridCol w:w="2880"/>
        <w:gridCol w:w="2880"/>
      </w:tblGrid>
      <w:tr w:rsidR="00FE5FA8">
        <w:tc>
          <w:tcPr>
            <w:tcW w:w="2880" w:type="dxa"/>
          </w:tcPr>
          <w:p w:rsidR="00FE5FA8" w:rsidRDefault="00FC17C8">
            <w:r>
              <w:t>Nom du champ</w:t>
            </w:r>
          </w:p>
        </w:tc>
        <w:tc>
          <w:tcPr>
            <w:tcW w:w="2880" w:type="dxa"/>
          </w:tcPr>
          <w:p w:rsidR="00FE5FA8" w:rsidRDefault="00FC17C8">
            <w:r>
              <w:t>Description</w:t>
            </w:r>
          </w:p>
        </w:tc>
        <w:tc>
          <w:tcPr>
            <w:tcW w:w="2880" w:type="dxa"/>
          </w:tcPr>
          <w:p w:rsidR="00FE5FA8" w:rsidRDefault="00FC17C8">
            <w:r>
              <w:t>Exemple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r>
              <w:t>intitulé</w:t>
            </w:r>
          </w:p>
        </w:tc>
        <w:tc>
          <w:tcPr>
            <w:tcW w:w="2880" w:type="dxa"/>
          </w:tcPr>
          <w:p w:rsidR="00FE5FA8" w:rsidRDefault="00FC17C8">
            <w:r>
              <w:t>Nom de l'association</w:t>
            </w:r>
          </w:p>
        </w:tc>
        <w:tc>
          <w:tcPr>
            <w:tcW w:w="2880" w:type="dxa"/>
          </w:tcPr>
          <w:p w:rsidR="00FE5FA8" w:rsidRDefault="00FC17C8">
            <w:r>
              <w:t>Association A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r>
              <w:t>adresse</w:t>
            </w:r>
          </w:p>
        </w:tc>
        <w:tc>
          <w:tcPr>
            <w:tcW w:w="2880" w:type="dxa"/>
          </w:tcPr>
          <w:p w:rsidR="00FE5FA8" w:rsidRDefault="00FC17C8">
            <w:r>
              <w:t>Adresse de l'association</w:t>
            </w:r>
          </w:p>
        </w:tc>
        <w:tc>
          <w:tcPr>
            <w:tcW w:w="2880" w:type="dxa"/>
          </w:tcPr>
          <w:p w:rsidR="00FE5FA8" w:rsidRDefault="00FC17C8">
            <w:r>
              <w:t>123 Rue Exemple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r>
              <w:t>ville</w:t>
            </w:r>
          </w:p>
        </w:tc>
        <w:tc>
          <w:tcPr>
            <w:tcW w:w="2880" w:type="dxa"/>
          </w:tcPr>
          <w:p w:rsidR="00FE5FA8" w:rsidRPr="00D628AA" w:rsidRDefault="00FC17C8">
            <w:r w:rsidRPr="00D628AA">
              <w:t>Ville où se trouve l'association</w:t>
            </w:r>
          </w:p>
        </w:tc>
        <w:tc>
          <w:tcPr>
            <w:tcW w:w="2880" w:type="dxa"/>
          </w:tcPr>
          <w:p w:rsidR="00FE5FA8" w:rsidRDefault="00FC17C8">
            <w:r>
              <w:t>Paris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proofErr w:type="spellStart"/>
            <w:r>
              <w:t>code_postal</w:t>
            </w:r>
            <w:proofErr w:type="spellEnd"/>
          </w:p>
        </w:tc>
        <w:tc>
          <w:tcPr>
            <w:tcW w:w="2880" w:type="dxa"/>
          </w:tcPr>
          <w:p w:rsidR="00FE5FA8" w:rsidRDefault="00FC17C8">
            <w:r>
              <w:t>Code postal de l'association</w:t>
            </w:r>
          </w:p>
        </w:tc>
        <w:tc>
          <w:tcPr>
            <w:tcW w:w="2880" w:type="dxa"/>
          </w:tcPr>
          <w:p w:rsidR="00FE5FA8" w:rsidRDefault="00FC17C8">
            <w:r>
              <w:t>75001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r>
              <w:t>email</w:t>
            </w:r>
          </w:p>
        </w:tc>
        <w:tc>
          <w:tcPr>
            <w:tcW w:w="2880" w:type="dxa"/>
          </w:tcPr>
          <w:p w:rsidR="00FE5FA8" w:rsidRDefault="00FC17C8">
            <w:r>
              <w:t>Adresse email</w:t>
            </w:r>
            <w:r>
              <w:t xml:space="preserve"> de l'association</w:t>
            </w:r>
          </w:p>
        </w:tc>
        <w:tc>
          <w:tcPr>
            <w:tcW w:w="2880" w:type="dxa"/>
          </w:tcPr>
          <w:p w:rsidR="00FE5FA8" w:rsidRDefault="00FC17C8">
            <w:r>
              <w:t>contact@associationa.fr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r>
              <w:t>tel</w:t>
            </w:r>
          </w:p>
        </w:tc>
        <w:tc>
          <w:tcPr>
            <w:tcW w:w="2880" w:type="dxa"/>
          </w:tcPr>
          <w:p w:rsidR="00FE5FA8" w:rsidRPr="00D628AA" w:rsidRDefault="00FC17C8">
            <w:r w:rsidRPr="00D628AA">
              <w:t>Numéro de téléphone de l'association</w:t>
            </w:r>
          </w:p>
        </w:tc>
        <w:tc>
          <w:tcPr>
            <w:tcW w:w="2880" w:type="dxa"/>
          </w:tcPr>
          <w:p w:rsidR="00FE5FA8" w:rsidRDefault="00FC17C8">
            <w:r>
              <w:t>0145678910</w:t>
            </w:r>
          </w:p>
        </w:tc>
      </w:tr>
      <w:tr w:rsidR="00FE5FA8" w:rsidRPr="00D628AA">
        <w:tc>
          <w:tcPr>
            <w:tcW w:w="2880" w:type="dxa"/>
          </w:tcPr>
          <w:p w:rsidR="00FE5FA8" w:rsidRDefault="00FC17C8">
            <w:r>
              <w:t>description</w:t>
            </w:r>
          </w:p>
        </w:tc>
        <w:tc>
          <w:tcPr>
            <w:tcW w:w="2880" w:type="dxa"/>
          </w:tcPr>
          <w:p w:rsidR="00FE5FA8" w:rsidRDefault="00FC17C8">
            <w:r>
              <w:t>Description de l'association</w:t>
            </w:r>
          </w:p>
        </w:tc>
        <w:tc>
          <w:tcPr>
            <w:tcW w:w="2880" w:type="dxa"/>
          </w:tcPr>
          <w:p w:rsidR="00FE5FA8" w:rsidRPr="00D628AA" w:rsidRDefault="00FC17C8">
            <w:r w:rsidRPr="00D628AA">
              <w:t>Aider les personnes en difficulté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r>
              <w:t>logo</w:t>
            </w:r>
          </w:p>
        </w:tc>
        <w:tc>
          <w:tcPr>
            <w:tcW w:w="2880" w:type="dxa"/>
          </w:tcPr>
          <w:p w:rsidR="00FE5FA8" w:rsidRDefault="00FC17C8">
            <w:r>
              <w:t>Logo de l'association</w:t>
            </w:r>
          </w:p>
        </w:tc>
        <w:tc>
          <w:tcPr>
            <w:tcW w:w="2880" w:type="dxa"/>
          </w:tcPr>
          <w:p w:rsidR="00FE5FA8" w:rsidRDefault="00FC17C8">
            <w:r>
              <w:t>logo.png</w:t>
            </w:r>
          </w:p>
        </w:tc>
      </w:tr>
    </w:tbl>
    <w:p w:rsidR="00FE5FA8" w:rsidRDefault="00FC17C8">
      <w:pPr>
        <w:pStyle w:val="Titre1"/>
      </w:pPr>
      <w:r>
        <w:t>Mission</w:t>
      </w:r>
    </w:p>
    <w:tbl>
      <w:tblPr>
        <w:tblStyle w:val="Grilledutableau"/>
        <w:tblW w:w="0" w:type="auto"/>
        <w:tblLook w:val="04A0"/>
      </w:tblPr>
      <w:tblGrid>
        <w:gridCol w:w="3316"/>
        <w:gridCol w:w="2196"/>
        <w:gridCol w:w="1261"/>
        <w:gridCol w:w="2083"/>
      </w:tblGrid>
      <w:tr w:rsidR="00D628AA" w:rsidTr="00D628AA">
        <w:tc>
          <w:tcPr>
            <w:tcW w:w="3316" w:type="dxa"/>
          </w:tcPr>
          <w:p w:rsidR="00D628AA" w:rsidRDefault="00D628AA">
            <w:r>
              <w:t>Nom du champ</w:t>
            </w:r>
          </w:p>
        </w:tc>
        <w:tc>
          <w:tcPr>
            <w:tcW w:w="2196" w:type="dxa"/>
          </w:tcPr>
          <w:p w:rsidR="00D628AA" w:rsidRDefault="00D628AA">
            <w:r>
              <w:t>Description</w:t>
            </w:r>
          </w:p>
        </w:tc>
        <w:tc>
          <w:tcPr>
            <w:tcW w:w="1261" w:type="dxa"/>
          </w:tcPr>
          <w:p w:rsidR="00D628AA" w:rsidRDefault="00D243E8">
            <w:r>
              <w:t>Type de données</w:t>
            </w:r>
          </w:p>
        </w:tc>
        <w:tc>
          <w:tcPr>
            <w:tcW w:w="2083" w:type="dxa"/>
          </w:tcPr>
          <w:p w:rsidR="00D628AA" w:rsidRDefault="00D628AA">
            <w:r>
              <w:t>Exemple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r>
              <w:t>id</w:t>
            </w:r>
          </w:p>
        </w:tc>
        <w:tc>
          <w:tcPr>
            <w:tcW w:w="2196" w:type="dxa"/>
          </w:tcPr>
          <w:p w:rsidR="00D628AA" w:rsidRPr="00D628AA" w:rsidRDefault="00D628AA">
            <w:r w:rsidRPr="00D628AA">
              <w:t>Identifiant unique de la mission</w:t>
            </w:r>
          </w:p>
        </w:tc>
        <w:tc>
          <w:tcPr>
            <w:tcW w:w="1261" w:type="dxa"/>
          </w:tcPr>
          <w:p w:rsidR="00D628AA" w:rsidRPr="00D628AA" w:rsidRDefault="00D628AA"/>
        </w:tc>
        <w:tc>
          <w:tcPr>
            <w:tcW w:w="2083" w:type="dxa"/>
          </w:tcPr>
          <w:p w:rsidR="00D628AA" w:rsidRDefault="00D628AA">
            <w:r>
              <w:t>456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proofErr w:type="spellStart"/>
            <w:r>
              <w:t>public_aidé</w:t>
            </w:r>
            <w:proofErr w:type="spellEnd"/>
          </w:p>
        </w:tc>
        <w:tc>
          <w:tcPr>
            <w:tcW w:w="2196" w:type="dxa"/>
          </w:tcPr>
          <w:p w:rsidR="00D628AA" w:rsidRPr="00D628AA" w:rsidRDefault="00D628AA">
            <w:r w:rsidRPr="00D628AA">
              <w:t>Public ciblé par la mission</w:t>
            </w:r>
          </w:p>
        </w:tc>
        <w:tc>
          <w:tcPr>
            <w:tcW w:w="1261" w:type="dxa"/>
          </w:tcPr>
          <w:p w:rsidR="00D628AA" w:rsidRPr="00D628AA" w:rsidRDefault="00D628AA"/>
        </w:tc>
        <w:tc>
          <w:tcPr>
            <w:tcW w:w="2083" w:type="dxa"/>
          </w:tcPr>
          <w:p w:rsidR="00D628AA" w:rsidRDefault="00D628AA">
            <w:r>
              <w:t>Personnes âgées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proofErr w:type="spellStart"/>
            <w:r>
              <w:t>cause_defendues</w:t>
            </w:r>
            <w:proofErr w:type="spellEnd"/>
          </w:p>
        </w:tc>
        <w:tc>
          <w:tcPr>
            <w:tcW w:w="2196" w:type="dxa"/>
          </w:tcPr>
          <w:p w:rsidR="00D628AA" w:rsidRPr="00D628AA" w:rsidRDefault="00D628AA">
            <w:r w:rsidRPr="00D628AA">
              <w:t xml:space="preserve">Cause défendue par </w:t>
            </w:r>
            <w:r w:rsidRPr="00D628AA">
              <w:lastRenderedPageBreak/>
              <w:t>la mission</w:t>
            </w:r>
          </w:p>
        </w:tc>
        <w:tc>
          <w:tcPr>
            <w:tcW w:w="1261" w:type="dxa"/>
          </w:tcPr>
          <w:p w:rsidR="00D628AA" w:rsidRPr="00D628AA" w:rsidRDefault="00D628AA"/>
        </w:tc>
        <w:tc>
          <w:tcPr>
            <w:tcW w:w="2083" w:type="dxa"/>
          </w:tcPr>
          <w:p w:rsidR="00D628AA" w:rsidRDefault="00D628AA">
            <w:r>
              <w:t xml:space="preserve">Lutte contre </w:t>
            </w:r>
            <w:r>
              <w:lastRenderedPageBreak/>
              <w:t>l'isolement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r>
              <w:lastRenderedPageBreak/>
              <w:t>titre</w:t>
            </w:r>
          </w:p>
        </w:tc>
        <w:tc>
          <w:tcPr>
            <w:tcW w:w="2196" w:type="dxa"/>
          </w:tcPr>
          <w:p w:rsidR="00D628AA" w:rsidRDefault="00D628AA">
            <w:r>
              <w:t>Titre de la mission</w:t>
            </w:r>
          </w:p>
        </w:tc>
        <w:tc>
          <w:tcPr>
            <w:tcW w:w="1261" w:type="dxa"/>
          </w:tcPr>
          <w:p w:rsidR="00D628AA" w:rsidRDefault="00D243E8">
            <w:r>
              <w:t>Type de donnée</w:t>
            </w:r>
          </w:p>
        </w:tc>
        <w:tc>
          <w:tcPr>
            <w:tcW w:w="2083" w:type="dxa"/>
          </w:tcPr>
          <w:p w:rsidR="00D628AA" w:rsidRDefault="00D628AA">
            <w:r>
              <w:t>Visites de convivialité</w:t>
            </w:r>
          </w:p>
        </w:tc>
      </w:tr>
      <w:tr w:rsidR="00D628AA" w:rsidRPr="00D628AA" w:rsidTr="00D628AA">
        <w:tc>
          <w:tcPr>
            <w:tcW w:w="3316" w:type="dxa"/>
          </w:tcPr>
          <w:p w:rsidR="00D628AA" w:rsidRDefault="00D628AA">
            <w:r>
              <w:t>description</w:t>
            </w:r>
          </w:p>
        </w:tc>
        <w:tc>
          <w:tcPr>
            <w:tcW w:w="2196" w:type="dxa"/>
          </w:tcPr>
          <w:p w:rsidR="00D628AA" w:rsidRDefault="00D628AA">
            <w:r>
              <w:t>Description de la mission</w:t>
            </w:r>
          </w:p>
        </w:tc>
        <w:tc>
          <w:tcPr>
            <w:tcW w:w="1261" w:type="dxa"/>
          </w:tcPr>
          <w:p w:rsidR="00D628AA" w:rsidRDefault="00D628AA">
            <w:r>
              <w:t>Chaine de caractère</w:t>
            </w:r>
          </w:p>
        </w:tc>
        <w:tc>
          <w:tcPr>
            <w:tcW w:w="2083" w:type="dxa"/>
          </w:tcPr>
          <w:p w:rsidR="00D628AA" w:rsidRPr="00D628AA" w:rsidRDefault="00D628AA">
            <w:r w:rsidRPr="00D628AA">
              <w:t>Visiter des personnes âgées isolées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r>
              <w:t>image</w:t>
            </w:r>
          </w:p>
        </w:tc>
        <w:tc>
          <w:tcPr>
            <w:tcW w:w="2196" w:type="dxa"/>
          </w:tcPr>
          <w:p w:rsidR="00D628AA" w:rsidRDefault="00D628AA">
            <w:r>
              <w:t>Image représentant la mission</w:t>
            </w:r>
          </w:p>
        </w:tc>
        <w:tc>
          <w:tcPr>
            <w:tcW w:w="1261" w:type="dxa"/>
          </w:tcPr>
          <w:p w:rsidR="00D628AA" w:rsidRDefault="00D628AA">
            <w:r>
              <w:t>Chaine de caractère</w:t>
            </w:r>
          </w:p>
        </w:tc>
        <w:tc>
          <w:tcPr>
            <w:tcW w:w="2083" w:type="dxa"/>
          </w:tcPr>
          <w:p w:rsidR="00D628AA" w:rsidRDefault="00D628AA">
            <w:r>
              <w:t>visite.png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r>
              <w:t>type</w:t>
            </w:r>
          </w:p>
        </w:tc>
        <w:tc>
          <w:tcPr>
            <w:tcW w:w="2196" w:type="dxa"/>
          </w:tcPr>
          <w:p w:rsidR="00D628AA" w:rsidRDefault="00D628AA">
            <w:r>
              <w:t>Type de mission</w:t>
            </w:r>
          </w:p>
        </w:tc>
        <w:tc>
          <w:tcPr>
            <w:tcW w:w="1261" w:type="dxa"/>
          </w:tcPr>
          <w:p w:rsidR="00D628AA" w:rsidRDefault="00D628AA">
            <w:r>
              <w:t>Chaine de caractère</w:t>
            </w:r>
          </w:p>
        </w:tc>
        <w:tc>
          <w:tcPr>
            <w:tcW w:w="2083" w:type="dxa"/>
          </w:tcPr>
          <w:p w:rsidR="00D628AA" w:rsidRDefault="00D628AA">
            <w:r>
              <w:t>Volontariat</w:t>
            </w:r>
          </w:p>
        </w:tc>
      </w:tr>
      <w:tr w:rsidR="00D628AA" w:rsidTr="00D628AA">
        <w:tc>
          <w:tcPr>
            <w:tcW w:w="3316" w:type="dxa"/>
          </w:tcPr>
          <w:p w:rsidR="00D628AA" w:rsidRDefault="00D243E8">
            <w:proofErr w:type="spellStart"/>
            <w:r>
              <w:t>Id_</w:t>
            </w:r>
            <w:r w:rsidR="00D628AA">
              <w:t>frequence</w:t>
            </w:r>
            <w:proofErr w:type="spellEnd"/>
          </w:p>
        </w:tc>
        <w:tc>
          <w:tcPr>
            <w:tcW w:w="2196" w:type="dxa"/>
          </w:tcPr>
          <w:p w:rsidR="00D628AA" w:rsidRDefault="00D628AA">
            <w:r>
              <w:t>Fréquence de la mission</w:t>
            </w:r>
          </w:p>
        </w:tc>
        <w:tc>
          <w:tcPr>
            <w:tcW w:w="1261" w:type="dxa"/>
          </w:tcPr>
          <w:p w:rsidR="00D628AA" w:rsidRDefault="00D628AA">
            <w:r>
              <w:t>Chaine de caractère</w:t>
            </w:r>
          </w:p>
        </w:tc>
        <w:tc>
          <w:tcPr>
            <w:tcW w:w="2083" w:type="dxa"/>
          </w:tcPr>
          <w:p w:rsidR="00D628AA" w:rsidRDefault="00D628AA">
            <w:r>
              <w:t>Hebdomadaire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proofErr w:type="spellStart"/>
            <w:r>
              <w:t>nombre_de_benevole_rechercher</w:t>
            </w:r>
            <w:proofErr w:type="spellEnd"/>
          </w:p>
        </w:tc>
        <w:tc>
          <w:tcPr>
            <w:tcW w:w="2196" w:type="dxa"/>
          </w:tcPr>
          <w:p w:rsidR="00D628AA" w:rsidRDefault="00D628AA">
            <w:r>
              <w:t>Nombre de bénévoles recherchés</w:t>
            </w:r>
          </w:p>
        </w:tc>
        <w:tc>
          <w:tcPr>
            <w:tcW w:w="1261" w:type="dxa"/>
          </w:tcPr>
          <w:p w:rsidR="00D628AA" w:rsidRDefault="00D628AA">
            <w:r>
              <w:t>entier</w:t>
            </w:r>
          </w:p>
        </w:tc>
        <w:tc>
          <w:tcPr>
            <w:tcW w:w="2083" w:type="dxa"/>
          </w:tcPr>
          <w:p w:rsidR="00D628AA" w:rsidRDefault="00D628AA">
            <w:r>
              <w:t>10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r>
              <w:t>lieu</w:t>
            </w:r>
          </w:p>
        </w:tc>
        <w:tc>
          <w:tcPr>
            <w:tcW w:w="2196" w:type="dxa"/>
          </w:tcPr>
          <w:p w:rsidR="00D628AA" w:rsidRDefault="00D628AA">
            <w:r>
              <w:t>Lieu de la mission</w:t>
            </w:r>
          </w:p>
        </w:tc>
        <w:tc>
          <w:tcPr>
            <w:tcW w:w="1261" w:type="dxa"/>
          </w:tcPr>
          <w:p w:rsidR="00D628AA" w:rsidRDefault="00D628AA">
            <w:r>
              <w:t>Chaine de caractère</w:t>
            </w:r>
          </w:p>
        </w:tc>
        <w:tc>
          <w:tcPr>
            <w:tcW w:w="2083" w:type="dxa"/>
          </w:tcPr>
          <w:p w:rsidR="00D628AA" w:rsidRDefault="00D628AA">
            <w:r>
              <w:t>Maison de retraite ABC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r>
              <w:t>adresse</w:t>
            </w:r>
          </w:p>
        </w:tc>
        <w:tc>
          <w:tcPr>
            <w:tcW w:w="2196" w:type="dxa"/>
          </w:tcPr>
          <w:p w:rsidR="00D628AA" w:rsidRPr="00D628AA" w:rsidRDefault="00D628AA">
            <w:r w:rsidRPr="00D628AA">
              <w:t>Adresse du lieu de la mission</w:t>
            </w:r>
          </w:p>
        </w:tc>
        <w:tc>
          <w:tcPr>
            <w:tcW w:w="1261" w:type="dxa"/>
          </w:tcPr>
          <w:p w:rsidR="00D628AA" w:rsidRPr="00D628AA" w:rsidRDefault="00D628AA">
            <w:r>
              <w:t>Chaine de caractère</w:t>
            </w:r>
          </w:p>
        </w:tc>
        <w:tc>
          <w:tcPr>
            <w:tcW w:w="2083" w:type="dxa"/>
          </w:tcPr>
          <w:p w:rsidR="00D628AA" w:rsidRDefault="00D628AA">
            <w:r>
              <w:t xml:space="preserve">456 Rue </w:t>
            </w:r>
            <w:proofErr w:type="spellStart"/>
            <w:r>
              <w:t>Exemplar</w:t>
            </w:r>
            <w:proofErr w:type="spellEnd"/>
          </w:p>
        </w:tc>
      </w:tr>
      <w:tr w:rsidR="00D628AA" w:rsidTr="00D628AA">
        <w:tc>
          <w:tcPr>
            <w:tcW w:w="3316" w:type="dxa"/>
          </w:tcPr>
          <w:p w:rsidR="00D628AA" w:rsidRDefault="00D243E8">
            <w:proofErr w:type="spellStart"/>
            <w:r>
              <w:t>Id_</w:t>
            </w:r>
            <w:r w:rsidR="00D628AA">
              <w:t>activité</w:t>
            </w:r>
            <w:proofErr w:type="spellEnd"/>
          </w:p>
        </w:tc>
        <w:tc>
          <w:tcPr>
            <w:tcW w:w="2196" w:type="dxa"/>
          </w:tcPr>
          <w:p w:rsidR="00D628AA" w:rsidRPr="00D628AA" w:rsidRDefault="00D628AA">
            <w:r w:rsidRPr="00D628AA">
              <w:t>Activité principale de la mission</w:t>
            </w:r>
          </w:p>
        </w:tc>
        <w:tc>
          <w:tcPr>
            <w:tcW w:w="1261" w:type="dxa"/>
          </w:tcPr>
          <w:p w:rsidR="00D628AA" w:rsidRPr="00D628AA" w:rsidRDefault="00D243E8">
            <w:r>
              <w:t>entier</w:t>
            </w:r>
          </w:p>
        </w:tc>
        <w:tc>
          <w:tcPr>
            <w:tcW w:w="2083" w:type="dxa"/>
          </w:tcPr>
          <w:p w:rsidR="00D628AA" w:rsidRDefault="00D628AA">
            <w:r>
              <w:t>Visite et échanges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proofErr w:type="spellStart"/>
            <w:r>
              <w:t>date_debut</w:t>
            </w:r>
            <w:proofErr w:type="spellEnd"/>
          </w:p>
        </w:tc>
        <w:tc>
          <w:tcPr>
            <w:tcW w:w="2196" w:type="dxa"/>
          </w:tcPr>
          <w:p w:rsidR="00D628AA" w:rsidRPr="00D628AA" w:rsidRDefault="00D628AA">
            <w:r w:rsidRPr="00D628AA">
              <w:t>Date de début de la mission</w:t>
            </w:r>
          </w:p>
        </w:tc>
        <w:tc>
          <w:tcPr>
            <w:tcW w:w="1261" w:type="dxa"/>
          </w:tcPr>
          <w:p w:rsidR="00D628AA" w:rsidRPr="00D628AA" w:rsidRDefault="00D628AA">
            <w:r>
              <w:t>date</w:t>
            </w:r>
          </w:p>
        </w:tc>
        <w:tc>
          <w:tcPr>
            <w:tcW w:w="2083" w:type="dxa"/>
          </w:tcPr>
          <w:p w:rsidR="00D628AA" w:rsidRDefault="00D628AA">
            <w:r>
              <w:t>01/09/2024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proofErr w:type="spellStart"/>
            <w:r>
              <w:t>date_fin</w:t>
            </w:r>
            <w:proofErr w:type="spellEnd"/>
          </w:p>
        </w:tc>
        <w:tc>
          <w:tcPr>
            <w:tcW w:w="2196" w:type="dxa"/>
          </w:tcPr>
          <w:p w:rsidR="00D628AA" w:rsidRPr="00D628AA" w:rsidRDefault="00D628AA">
            <w:r w:rsidRPr="00D628AA">
              <w:t>Date de fin de la mission</w:t>
            </w:r>
          </w:p>
        </w:tc>
        <w:tc>
          <w:tcPr>
            <w:tcW w:w="1261" w:type="dxa"/>
          </w:tcPr>
          <w:p w:rsidR="00D628AA" w:rsidRPr="00D628AA" w:rsidRDefault="00D628AA">
            <w:r>
              <w:t>date</w:t>
            </w:r>
          </w:p>
        </w:tc>
        <w:tc>
          <w:tcPr>
            <w:tcW w:w="2083" w:type="dxa"/>
          </w:tcPr>
          <w:p w:rsidR="00D628AA" w:rsidRDefault="00D628AA">
            <w:r>
              <w:t>31/12/2024</w:t>
            </w:r>
          </w:p>
        </w:tc>
      </w:tr>
      <w:tr w:rsidR="00D628AA" w:rsidTr="00D628AA">
        <w:tc>
          <w:tcPr>
            <w:tcW w:w="3316" w:type="dxa"/>
          </w:tcPr>
          <w:p w:rsidR="00D628AA" w:rsidRDefault="00D243E8">
            <w:proofErr w:type="spellStart"/>
            <w:r>
              <w:t>Id_</w:t>
            </w:r>
            <w:r w:rsidR="00D628AA">
              <w:t>durée</w:t>
            </w:r>
            <w:proofErr w:type="spellEnd"/>
          </w:p>
        </w:tc>
        <w:tc>
          <w:tcPr>
            <w:tcW w:w="2196" w:type="dxa"/>
          </w:tcPr>
          <w:p w:rsidR="00D628AA" w:rsidRDefault="00D628AA">
            <w:r>
              <w:t>Durée de la mission</w:t>
            </w:r>
          </w:p>
        </w:tc>
        <w:tc>
          <w:tcPr>
            <w:tcW w:w="1261" w:type="dxa"/>
          </w:tcPr>
          <w:p w:rsidR="00D628AA" w:rsidRDefault="00D628AA">
            <w:r>
              <w:t>Chaine de caractère</w:t>
            </w:r>
          </w:p>
        </w:tc>
        <w:tc>
          <w:tcPr>
            <w:tcW w:w="2083" w:type="dxa"/>
          </w:tcPr>
          <w:p w:rsidR="00D628AA" w:rsidRDefault="00D628AA">
            <w:r>
              <w:t>4 mois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proofErr w:type="spellStart"/>
            <w:r>
              <w:t>frequence</w:t>
            </w:r>
            <w:proofErr w:type="spellEnd"/>
          </w:p>
        </w:tc>
        <w:tc>
          <w:tcPr>
            <w:tcW w:w="2196" w:type="dxa"/>
          </w:tcPr>
          <w:p w:rsidR="00D628AA" w:rsidRDefault="00D628AA">
            <w:r>
              <w:t>Fréquence de la mission</w:t>
            </w:r>
          </w:p>
        </w:tc>
        <w:tc>
          <w:tcPr>
            <w:tcW w:w="1261" w:type="dxa"/>
          </w:tcPr>
          <w:p w:rsidR="00D628AA" w:rsidRDefault="00D628AA">
            <w:r>
              <w:t>Chaine de caractère</w:t>
            </w:r>
          </w:p>
        </w:tc>
        <w:tc>
          <w:tcPr>
            <w:tcW w:w="2083" w:type="dxa"/>
          </w:tcPr>
          <w:p w:rsidR="00D628AA" w:rsidRDefault="00D628AA">
            <w:r>
              <w:t>Hebdomadaire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proofErr w:type="spellStart"/>
            <w:r>
              <w:t>age</w:t>
            </w:r>
            <w:proofErr w:type="spellEnd"/>
          </w:p>
        </w:tc>
        <w:tc>
          <w:tcPr>
            <w:tcW w:w="2196" w:type="dxa"/>
          </w:tcPr>
          <w:p w:rsidR="00D628AA" w:rsidRDefault="00D628AA">
            <w:r>
              <w:t>Âge minimum requis</w:t>
            </w:r>
          </w:p>
        </w:tc>
        <w:tc>
          <w:tcPr>
            <w:tcW w:w="1261" w:type="dxa"/>
          </w:tcPr>
          <w:p w:rsidR="00D628AA" w:rsidRDefault="00D628AA">
            <w:r>
              <w:t>entier</w:t>
            </w:r>
          </w:p>
        </w:tc>
        <w:tc>
          <w:tcPr>
            <w:tcW w:w="2083" w:type="dxa"/>
          </w:tcPr>
          <w:p w:rsidR="00D628AA" w:rsidRDefault="00D628AA">
            <w:r>
              <w:t>18</w:t>
            </w:r>
          </w:p>
        </w:tc>
      </w:tr>
      <w:tr w:rsidR="00D628AA" w:rsidTr="00D628AA">
        <w:tc>
          <w:tcPr>
            <w:tcW w:w="3316" w:type="dxa"/>
          </w:tcPr>
          <w:p w:rsidR="00D628AA" w:rsidRDefault="00D628AA">
            <w:proofErr w:type="spellStart"/>
            <w:r>
              <w:t>precision</w:t>
            </w:r>
            <w:proofErr w:type="spellEnd"/>
          </w:p>
        </w:tc>
        <w:tc>
          <w:tcPr>
            <w:tcW w:w="2196" w:type="dxa"/>
          </w:tcPr>
          <w:p w:rsidR="00D628AA" w:rsidRDefault="00D628AA">
            <w:r>
              <w:t>Précisions supplémentaires</w:t>
            </w:r>
          </w:p>
        </w:tc>
        <w:tc>
          <w:tcPr>
            <w:tcW w:w="1261" w:type="dxa"/>
          </w:tcPr>
          <w:p w:rsidR="00D628AA" w:rsidRDefault="00D628AA">
            <w:proofErr w:type="spellStart"/>
            <w:r>
              <w:t>text</w:t>
            </w:r>
            <w:proofErr w:type="spellEnd"/>
          </w:p>
        </w:tc>
        <w:tc>
          <w:tcPr>
            <w:tcW w:w="2083" w:type="dxa"/>
          </w:tcPr>
          <w:p w:rsidR="00D628AA" w:rsidRDefault="00D628AA">
            <w:r>
              <w:t>Aucune</w:t>
            </w:r>
          </w:p>
        </w:tc>
      </w:tr>
    </w:tbl>
    <w:p w:rsidR="00FE5FA8" w:rsidRDefault="00FC17C8">
      <w:pPr>
        <w:pStyle w:val="Titre1"/>
      </w:pPr>
      <w:r>
        <w:t>Activité</w:t>
      </w:r>
    </w:p>
    <w:tbl>
      <w:tblPr>
        <w:tblStyle w:val="Grilledutableau"/>
        <w:tblW w:w="0" w:type="auto"/>
        <w:tblLook w:val="04A0"/>
      </w:tblPr>
      <w:tblGrid>
        <w:gridCol w:w="2226"/>
        <w:gridCol w:w="2361"/>
        <w:gridCol w:w="2001"/>
        <w:gridCol w:w="2268"/>
      </w:tblGrid>
      <w:tr w:rsidR="00D628AA" w:rsidTr="00D628AA">
        <w:tc>
          <w:tcPr>
            <w:tcW w:w="2226" w:type="dxa"/>
          </w:tcPr>
          <w:p w:rsidR="00D628AA" w:rsidRDefault="00D628AA">
            <w:r>
              <w:t>Nom du champ</w:t>
            </w:r>
          </w:p>
        </w:tc>
        <w:tc>
          <w:tcPr>
            <w:tcW w:w="2361" w:type="dxa"/>
          </w:tcPr>
          <w:p w:rsidR="00D628AA" w:rsidRDefault="00D628AA">
            <w:r>
              <w:t>Description</w:t>
            </w:r>
          </w:p>
        </w:tc>
        <w:tc>
          <w:tcPr>
            <w:tcW w:w="2001" w:type="dxa"/>
          </w:tcPr>
          <w:p w:rsidR="00D628AA" w:rsidRDefault="00D628AA">
            <w:r>
              <w:t>Type de donnée</w:t>
            </w:r>
          </w:p>
        </w:tc>
        <w:tc>
          <w:tcPr>
            <w:tcW w:w="2268" w:type="dxa"/>
          </w:tcPr>
          <w:p w:rsidR="00D628AA" w:rsidRDefault="00D628AA">
            <w:r>
              <w:t>Exemple</w:t>
            </w:r>
          </w:p>
        </w:tc>
      </w:tr>
      <w:tr w:rsidR="00D628AA" w:rsidTr="00D628AA">
        <w:tc>
          <w:tcPr>
            <w:tcW w:w="2226" w:type="dxa"/>
          </w:tcPr>
          <w:p w:rsidR="00D628AA" w:rsidRDefault="00D628AA">
            <w:r>
              <w:t>id</w:t>
            </w:r>
          </w:p>
        </w:tc>
        <w:tc>
          <w:tcPr>
            <w:tcW w:w="2361" w:type="dxa"/>
          </w:tcPr>
          <w:p w:rsidR="00D628AA" w:rsidRDefault="00D628AA">
            <w:r>
              <w:t>Identifiant unique de l'activité</w:t>
            </w:r>
          </w:p>
        </w:tc>
        <w:tc>
          <w:tcPr>
            <w:tcW w:w="2001" w:type="dxa"/>
          </w:tcPr>
          <w:p w:rsidR="00D628AA" w:rsidRDefault="00D628AA">
            <w:r>
              <w:t>entier</w:t>
            </w:r>
          </w:p>
        </w:tc>
        <w:tc>
          <w:tcPr>
            <w:tcW w:w="2268" w:type="dxa"/>
          </w:tcPr>
          <w:p w:rsidR="00D628AA" w:rsidRDefault="00D628AA">
            <w:r>
              <w:t>789</w:t>
            </w:r>
          </w:p>
        </w:tc>
      </w:tr>
      <w:tr w:rsidR="00D628AA" w:rsidTr="00D628AA">
        <w:tc>
          <w:tcPr>
            <w:tcW w:w="2226" w:type="dxa"/>
          </w:tcPr>
          <w:p w:rsidR="00D628AA" w:rsidRDefault="00D628AA">
            <w:r>
              <w:t>intitulé</w:t>
            </w:r>
          </w:p>
        </w:tc>
        <w:tc>
          <w:tcPr>
            <w:tcW w:w="2361" w:type="dxa"/>
          </w:tcPr>
          <w:p w:rsidR="00D628AA" w:rsidRDefault="00D628AA">
            <w:r>
              <w:t>Nom de l'activité</w:t>
            </w:r>
          </w:p>
        </w:tc>
        <w:tc>
          <w:tcPr>
            <w:tcW w:w="2001" w:type="dxa"/>
          </w:tcPr>
          <w:p w:rsidR="00D628AA" w:rsidRDefault="00D628AA">
            <w:r>
              <w:t>Chaine de caractère</w:t>
            </w:r>
          </w:p>
        </w:tc>
        <w:tc>
          <w:tcPr>
            <w:tcW w:w="2268" w:type="dxa"/>
          </w:tcPr>
          <w:p w:rsidR="00D628AA" w:rsidRDefault="00D628AA">
            <w:r>
              <w:t>Atelier de lecture</w:t>
            </w:r>
          </w:p>
        </w:tc>
      </w:tr>
    </w:tbl>
    <w:p w:rsidR="00FE5FA8" w:rsidRDefault="00FC17C8">
      <w:pPr>
        <w:pStyle w:val="Titre1"/>
      </w:pPr>
      <w:r>
        <w:t>Compétences</w:t>
      </w:r>
    </w:p>
    <w:tbl>
      <w:tblPr>
        <w:tblStyle w:val="Grilledutableau"/>
        <w:tblW w:w="0" w:type="auto"/>
        <w:tblLook w:val="04A0"/>
      </w:tblPr>
      <w:tblGrid>
        <w:gridCol w:w="2208"/>
        <w:gridCol w:w="2361"/>
        <w:gridCol w:w="1977"/>
        <w:gridCol w:w="2310"/>
      </w:tblGrid>
      <w:tr w:rsidR="00D628AA" w:rsidTr="00D628AA">
        <w:tc>
          <w:tcPr>
            <w:tcW w:w="2208" w:type="dxa"/>
          </w:tcPr>
          <w:p w:rsidR="00D628AA" w:rsidRDefault="00D628AA">
            <w:r>
              <w:t>Nom du champ</w:t>
            </w:r>
          </w:p>
        </w:tc>
        <w:tc>
          <w:tcPr>
            <w:tcW w:w="2361" w:type="dxa"/>
          </w:tcPr>
          <w:p w:rsidR="00D628AA" w:rsidRDefault="00D628AA">
            <w:r>
              <w:t>Description</w:t>
            </w:r>
          </w:p>
        </w:tc>
        <w:tc>
          <w:tcPr>
            <w:tcW w:w="1977" w:type="dxa"/>
          </w:tcPr>
          <w:p w:rsidR="00D628AA" w:rsidRDefault="00D628AA">
            <w:r>
              <w:t>Type de donnée</w:t>
            </w:r>
          </w:p>
        </w:tc>
        <w:tc>
          <w:tcPr>
            <w:tcW w:w="2310" w:type="dxa"/>
          </w:tcPr>
          <w:p w:rsidR="00D628AA" w:rsidRDefault="00D628AA">
            <w:r>
              <w:t>Exemple</w:t>
            </w:r>
          </w:p>
        </w:tc>
      </w:tr>
      <w:tr w:rsidR="00D628AA" w:rsidTr="00D628AA">
        <w:tc>
          <w:tcPr>
            <w:tcW w:w="2208" w:type="dxa"/>
          </w:tcPr>
          <w:p w:rsidR="00D628AA" w:rsidRDefault="00D628AA">
            <w:r>
              <w:t>id</w:t>
            </w:r>
          </w:p>
        </w:tc>
        <w:tc>
          <w:tcPr>
            <w:tcW w:w="2361" w:type="dxa"/>
          </w:tcPr>
          <w:p w:rsidR="00D628AA" w:rsidRPr="00D628AA" w:rsidRDefault="00D628AA">
            <w:r w:rsidRPr="00D628AA">
              <w:t>Identifiant unique de la compétence</w:t>
            </w:r>
          </w:p>
        </w:tc>
        <w:tc>
          <w:tcPr>
            <w:tcW w:w="1977" w:type="dxa"/>
          </w:tcPr>
          <w:p w:rsidR="00D628AA" w:rsidRDefault="00D628AA">
            <w:r>
              <w:t>entier</w:t>
            </w:r>
          </w:p>
        </w:tc>
        <w:tc>
          <w:tcPr>
            <w:tcW w:w="2310" w:type="dxa"/>
          </w:tcPr>
          <w:p w:rsidR="00D628AA" w:rsidRDefault="00D628AA">
            <w:r>
              <w:t>101</w:t>
            </w:r>
          </w:p>
        </w:tc>
      </w:tr>
      <w:tr w:rsidR="00D628AA" w:rsidTr="00D628AA">
        <w:tc>
          <w:tcPr>
            <w:tcW w:w="2208" w:type="dxa"/>
          </w:tcPr>
          <w:p w:rsidR="00D628AA" w:rsidRDefault="00D628AA">
            <w:r>
              <w:t>intitulé</w:t>
            </w:r>
          </w:p>
        </w:tc>
        <w:tc>
          <w:tcPr>
            <w:tcW w:w="2361" w:type="dxa"/>
          </w:tcPr>
          <w:p w:rsidR="00D628AA" w:rsidRDefault="00D628AA">
            <w:r>
              <w:t>Nom de la compétence</w:t>
            </w:r>
          </w:p>
        </w:tc>
        <w:tc>
          <w:tcPr>
            <w:tcW w:w="1977" w:type="dxa"/>
          </w:tcPr>
          <w:p w:rsidR="00D628AA" w:rsidRDefault="00D628AA">
            <w:r>
              <w:t>Chaine de caractère</w:t>
            </w:r>
          </w:p>
        </w:tc>
        <w:tc>
          <w:tcPr>
            <w:tcW w:w="2310" w:type="dxa"/>
          </w:tcPr>
          <w:p w:rsidR="00D628AA" w:rsidRDefault="00D628AA">
            <w:r>
              <w:t>Animation de groupe</w:t>
            </w:r>
          </w:p>
        </w:tc>
      </w:tr>
    </w:tbl>
    <w:p w:rsidR="00FE5FA8" w:rsidRDefault="00FC17C8">
      <w:pPr>
        <w:pStyle w:val="Titre1"/>
      </w:pPr>
      <w:r>
        <w:lastRenderedPageBreak/>
        <w:t>Durée</w:t>
      </w:r>
    </w:p>
    <w:tbl>
      <w:tblPr>
        <w:tblStyle w:val="Grilledutableau"/>
        <w:tblW w:w="0" w:type="auto"/>
        <w:tblLook w:val="04A0"/>
      </w:tblPr>
      <w:tblGrid>
        <w:gridCol w:w="2880"/>
        <w:gridCol w:w="2880"/>
        <w:gridCol w:w="2880"/>
      </w:tblGrid>
      <w:tr w:rsidR="00FE5FA8">
        <w:tc>
          <w:tcPr>
            <w:tcW w:w="2880" w:type="dxa"/>
          </w:tcPr>
          <w:p w:rsidR="00FE5FA8" w:rsidRDefault="00FC17C8">
            <w:r>
              <w:t>Nom du champ</w:t>
            </w:r>
          </w:p>
        </w:tc>
        <w:tc>
          <w:tcPr>
            <w:tcW w:w="2880" w:type="dxa"/>
          </w:tcPr>
          <w:p w:rsidR="00FE5FA8" w:rsidRDefault="00FC17C8">
            <w:r>
              <w:t>Description</w:t>
            </w:r>
          </w:p>
        </w:tc>
        <w:tc>
          <w:tcPr>
            <w:tcW w:w="2880" w:type="dxa"/>
          </w:tcPr>
          <w:p w:rsidR="00FE5FA8" w:rsidRDefault="00FC17C8">
            <w:r>
              <w:t>Exemple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r>
              <w:t>id</w:t>
            </w:r>
          </w:p>
        </w:tc>
        <w:tc>
          <w:tcPr>
            <w:tcW w:w="2880" w:type="dxa"/>
          </w:tcPr>
          <w:p w:rsidR="00FE5FA8" w:rsidRPr="00D628AA" w:rsidRDefault="00FC17C8">
            <w:r w:rsidRPr="00D628AA">
              <w:t>Identifiant unique de la durée</w:t>
            </w:r>
          </w:p>
        </w:tc>
        <w:tc>
          <w:tcPr>
            <w:tcW w:w="2880" w:type="dxa"/>
          </w:tcPr>
          <w:p w:rsidR="00FE5FA8" w:rsidRDefault="00FC17C8">
            <w:r>
              <w:t>202</w:t>
            </w:r>
          </w:p>
        </w:tc>
      </w:tr>
      <w:tr w:rsidR="00FE5FA8">
        <w:tc>
          <w:tcPr>
            <w:tcW w:w="2880" w:type="dxa"/>
          </w:tcPr>
          <w:p w:rsidR="00FE5FA8" w:rsidRDefault="00FC17C8">
            <w:r>
              <w:t>intitulé</w:t>
            </w:r>
          </w:p>
        </w:tc>
        <w:tc>
          <w:tcPr>
            <w:tcW w:w="2880" w:type="dxa"/>
          </w:tcPr>
          <w:p w:rsidR="00FE5FA8" w:rsidRDefault="00FC17C8">
            <w:r>
              <w:t xml:space="preserve">Nom de </w:t>
            </w:r>
            <w:r>
              <w:t>la durée</w:t>
            </w:r>
          </w:p>
        </w:tc>
        <w:tc>
          <w:tcPr>
            <w:tcW w:w="2880" w:type="dxa"/>
          </w:tcPr>
          <w:p w:rsidR="00FE5FA8" w:rsidRDefault="00FC17C8">
            <w:r>
              <w:t>3 mois</w:t>
            </w:r>
          </w:p>
        </w:tc>
      </w:tr>
    </w:tbl>
    <w:p w:rsidR="00000000" w:rsidRDefault="00FC17C8"/>
    <w:p w:rsidR="00FC17C8" w:rsidRDefault="00FC17C8" w:rsidP="00FC17C8">
      <w:pPr>
        <w:pStyle w:val="Titre1"/>
      </w:pPr>
      <w:r>
        <w:t>Entités :</w:t>
      </w:r>
    </w:p>
    <w:p w:rsidR="00FC17C8" w:rsidRPr="00FC17C8" w:rsidRDefault="00FC17C8" w:rsidP="00FC17C8">
      <w:r w:rsidRPr="00FC17C8">
        <w:t>Bénévole, association, mission, durée, fréquence,</w:t>
      </w:r>
      <w:r>
        <w:t xml:space="preserve"> </w:t>
      </w:r>
      <w:r w:rsidRPr="00FC17C8">
        <w:t>activité, pr</w:t>
      </w:r>
      <w:r>
        <w:t>ofession, compétences</w:t>
      </w:r>
    </w:p>
    <w:p w:rsidR="00FC17C8" w:rsidRDefault="00FC17C8" w:rsidP="00FC17C8">
      <w:pPr>
        <w:pStyle w:val="Titre1"/>
      </w:pPr>
      <w:r>
        <w:t>Relations:</w:t>
      </w:r>
    </w:p>
    <w:p w:rsidR="00FC17C8" w:rsidRDefault="00FC17C8" w:rsidP="00FC17C8">
      <w:pPr>
        <w:pStyle w:val="Paragraphedeliste"/>
        <w:numPr>
          <w:ilvl w:val="0"/>
          <w:numId w:val="10"/>
        </w:numPr>
      </w:pPr>
      <w:r>
        <w:t>Bénévole 1</w:t>
      </w:r>
      <w:proofErr w:type="gramStart"/>
      <w:r>
        <w:t>,n</w:t>
      </w:r>
      <w:proofErr w:type="gramEnd"/>
      <w:r>
        <w:t xml:space="preserve"> (inscrire) 1,n  Mission.</w:t>
      </w:r>
    </w:p>
    <w:p w:rsidR="00FC17C8" w:rsidRDefault="00FC17C8" w:rsidP="00FC17C8">
      <w:pPr>
        <w:pStyle w:val="Paragraphedeliste"/>
        <w:numPr>
          <w:ilvl w:val="0"/>
          <w:numId w:val="10"/>
        </w:numPr>
      </w:pPr>
      <w:r>
        <w:t>Association 1</w:t>
      </w:r>
      <w:proofErr w:type="gramStart"/>
      <w:r>
        <w:t>,n</w:t>
      </w:r>
      <w:proofErr w:type="gramEnd"/>
      <w:r>
        <w:t xml:space="preserve"> , user (publier : date de publication) Mission</w:t>
      </w:r>
    </w:p>
    <w:p w:rsidR="00FC17C8" w:rsidRPr="00FC17C8" w:rsidRDefault="00FC17C8" w:rsidP="00FC17C8"/>
    <w:sectPr w:rsidR="00FC17C8" w:rsidRPr="00FC17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20801C6"/>
    <w:multiLevelType w:val="hybridMultilevel"/>
    <w:tmpl w:val="5C5234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43E8"/>
    <w:rsid w:val="00D628AA"/>
    <w:rsid w:val="00FC17C8"/>
    <w:rsid w:val="00FC693F"/>
    <w:rsid w:val="00FE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9C5D2A-F546-4283-B135-2BC44450D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436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2835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FRID1</cp:lastModifiedBy>
  <cp:revision>2</cp:revision>
  <dcterms:created xsi:type="dcterms:W3CDTF">2013-12-23T23:15:00Z</dcterms:created>
  <dcterms:modified xsi:type="dcterms:W3CDTF">2024-07-30T14:01:00Z</dcterms:modified>
  <cp:category/>
</cp:coreProperties>
</file>